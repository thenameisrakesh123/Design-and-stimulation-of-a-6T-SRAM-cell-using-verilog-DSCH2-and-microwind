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6T SRAM Verilog Code and Testbench</w:t>
      </w:r>
    </w:p>
    <w:p>
      <w:pPr>
        <w:pStyle w:val="Heading1"/>
      </w:pPr>
      <w:r>
        <w:t>SRAM 6T Verilog Code:</w:t>
      </w:r>
    </w:p>
    <w:p>
      <w:pPr/>
      <w:r>
        <w:br/>
        <w:t>module sram_6t_cell (</w:t>
        <w:br/>
        <w:t xml:space="preserve">    input wire clk,</w:t>
        <w:br/>
        <w:t xml:space="preserve">    input wire wl,          // Word line (control signal to access cell)</w:t>
        <w:br/>
        <w:t xml:space="preserve">    input wire write_en,    // Write enable</w:t>
        <w:br/>
        <w:t xml:space="preserve">    input wire bl,          // Bit line</w:t>
        <w:br/>
        <w:t xml:space="preserve">    input wire blb,         // Bit line bar (complement)</w:t>
        <w:br/>
        <w:t xml:space="preserve">    output reg q,           // Stored bit</w:t>
        <w:br/>
        <w:t xml:space="preserve">    output reg qb           // Complement of stored bit</w:t>
        <w:br/>
        <w:t>);</w:t>
        <w:br/>
        <w:br/>
        <w:t>always @(posedge clk) begin</w:t>
        <w:br/>
        <w:t xml:space="preserve">    if (wl) begin</w:t>
        <w:br/>
        <w:t xml:space="preserve">        if (write_en) begin</w:t>
        <w:br/>
        <w:t xml:space="preserve">            q &lt;= bl;</w:t>
        <w:br/>
        <w:t xml:space="preserve">            qb &lt;= blb;</w:t>
        <w:br/>
        <w:t xml:space="preserve">        end</w:t>
        <w:br/>
        <w:t xml:space="preserve">    end</w:t>
        <w:br/>
        <w:t>end</w:t>
        <w:br/>
        <w:br/>
        <w:t>endmodule</w:t>
        <w:br/>
      </w:r>
    </w:p>
    <w:p>
      <w:pPr>
        <w:pStyle w:val="Heading1"/>
      </w:pPr>
      <w:r>
        <w:t>Testbench for SRAM 6T Cell:</w:t>
      </w:r>
    </w:p>
    <w:p>
      <w:pPr/>
      <w:r>
        <w:br/>
        <w:t>`timescale 1ns / 1ps</w:t>
        <w:br/>
        <w:br/>
        <w:t>module tb_sram_6t_cell;</w:t>
        <w:br/>
        <w:br/>
        <w:t xml:space="preserve">    reg clk;</w:t>
        <w:br/>
        <w:t xml:space="preserve">    reg wl;</w:t>
        <w:br/>
        <w:t xml:space="preserve">    reg write_en;</w:t>
        <w:br/>
        <w:t xml:space="preserve">    reg bl;</w:t>
        <w:br/>
        <w:t xml:space="preserve">    reg blb;</w:t>
        <w:br/>
        <w:t xml:space="preserve">    wire q;</w:t>
        <w:br/>
        <w:t xml:space="preserve">    wire qb;</w:t>
        <w:br/>
        <w:br/>
        <w:t xml:space="preserve">    // Instantiate the SRAM cell</w:t>
        <w:br/>
        <w:t xml:space="preserve">    sram_6t_cell uut (</w:t>
        <w:br/>
        <w:t xml:space="preserve">        .clk(clk),</w:t>
        <w:br/>
        <w:t xml:space="preserve">        .wl(wl),</w:t>
        <w:br/>
        <w:t xml:space="preserve">        .write_en(write_en),</w:t>
        <w:br/>
        <w:t xml:space="preserve">        .bl(bl),</w:t>
        <w:br/>
        <w:t xml:space="preserve">        .blb(blb),</w:t>
        <w:br/>
        <w:t xml:space="preserve">        .q(q),</w:t>
        <w:br/>
        <w:t xml:space="preserve">        .qb(qb)</w:t>
        <w:br/>
        <w:t xml:space="preserve">    );</w:t>
        <w:br/>
        <w:br/>
        <w:t xml:space="preserve">    // Clock generation: 10ns period</w:t>
        <w:br/>
        <w:t xml:space="preserve">    always #5 clk = ~clk;</w:t>
        <w:br/>
        <w:br/>
        <w:t xml:space="preserve">    initial begin</w:t>
        <w:br/>
        <w:t xml:space="preserve">        // Initialize</w:t>
        <w:br/>
        <w:t xml:space="preserve">        clk = 0;</w:t>
        <w:br/>
        <w:t xml:space="preserve">        wl = 0;</w:t>
        <w:br/>
        <w:t xml:space="preserve">        write_en = 0;</w:t>
        <w:br/>
        <w:t xml:space="preserve">        bl = 0;</w:t>
        <w:br/>
        <w:t xml:space="preserve">        blb = 1;</w:t>
        <w:br/>
        <w:br/>
        <w:t xml:space="preserve">        // Wait for a few cycles</w:t>
        <w:br/>
        <w:t xml:space="preserve">        #10;</w:t>
        <w:br/>
        <w:br/>
        <w:t xml:space="preserve">        // Write '1' to cell</w:t>
        <w:br/>
        <w:t xml:space="preserve">        wl = 1;</w:t>
        <w:br/>
        <w:t xml:space="preserve">        write_en = 1;</w:t>
        <w:br/>
        <w:t xml:space="preserve">        bl = 1;</w:t>
        <w:br/>
        <w:t xml:space="preserve">        blb = 0;</w:t>
        <w:br/>
        <w:t xml:space="preserve">        #10;</w:t>
        <w:br/>
        <w:br/>
        <w:t xml:space="preserve">        // Hold value</w:t>
        <w:br/>
        <w:t xml:space="preserve">        wl = 0;</w:t>
        <w:br/>
        <w:t xml:space="preserve">        write_en = 0;</w:t>
        <w:br/>
        <w:t xml:space="preserve">        #10;</w:t>
        <w:br/>
        <w:br/>
        <w:t xml:space="preserve">        // Read (no change in bl/blb, but check output stability)</w:t>
        <w:br/>
        <w:t xml:space="preserve">        wl = 1;</w:t>
        <w:br/>
        <w:t xml:space="preserve">        write_en = 0;</w:t>
        <w:br/>
        <w:t xml:space="preserve">        #10;</w:t>
        <w:br/>
        <w:br/>
        <w:t xml:space="preserve">        // Write '0' to cell</w:t>
        <w:br/>
        <w:t xml:space="preserve">        bl = 0;</w:t>
        <w:br/>
        <w:t xml:space="preserve">        blb = 1;</w:t>
        <w:br/>
        <w:t xml:space="preserve">        write_en = 1;</w:t>
        <w:br/>
        <w:t xml:space="preserve">        #10;</w:t>
        <w:br/>
        <w:br/>
        <w:t xml:space="preserve">        // Hold again</w:t>
        <w:br/>
        <w:t xml:space="preserve">        wl = 0;</w:t>
        <w:br/>
        <w:t xml:space="preserve">        write_en = 0;</w:t>
        <w:br/>
        <w:t xml:space="preserve">        #10;</w:t>
        <w:br/>
        <w:br/>
        <w:t xml:space="preserve">        // Read again</w:t>
        <w:br/>
        <w:t xml:space="preserve">        wl = 1;</w:t>
        <w:br/>
        <w:t xml:space="preserve">        write_en = 0;</w:t>
        <w:br/>
        <w:t xml:space="preserve">        #10;</w:t>
        <w:br/>
        <w:br/>
        <w:t xml:space="preserve">        $finish;</w:t>
        <w:br/>
        <w:t xml:space="preserve">    end</w:t>
        <w:br/>
        <w:br/>
        <w:t>endmodule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